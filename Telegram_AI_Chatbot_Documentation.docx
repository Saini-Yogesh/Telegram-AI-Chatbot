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51B6BEF6" w14:paraId="522015A9" wp14:textId="77777777" wp14:noSpellErr="1">
      <w:pPr>
        <w:pStyle w:val="Heading1"/>
        <w:jc w:val="center"/>
        <w:rPr>
          <w:sz w:val="36"/>
          <w:szCs w:val="36"/>
        </w:rPr>
      </w:pPr>
      <w:r w:rsidRPr="51B6BEF6" w:rsidR="51B6BEF6">
        <w:rPr>
          <w:sz w:val="36"/>
          <w:szCs w:val="36"/>
        </w:rPr>
        <w:t>Telegram AI Chatbot - Project Documentation</w:t>
      </w:r>
    </w:p>
    <w:p w:rsidR="51B6BEF6" w:rsidP="51B6BEF6" w:rsidRDefault="51B6BEF6" w14:paraId="69341B6D" w14:textId="43C12A53">
      <w:pPr>
        <w:pStyle w:val="Normal"/>
      </w:pPr>
    </w:p>
    <w:p xmlns:wp14="http://schemas.microsoft.com/office/word/2010/wordml" w:rsidP="51B6BEF6" w14:paraId="245B4B85" wp14:textId="77777777" wp14:noSpellErr="1">
      <w:pPr>
        <w:pStyle w:val="Heading2"/>
        <w:rPr>
          <w:sz w:val="28"/>
          <w:szCs w:val="28"/>
        </w:rPr>
      </w:pPr>
      <w:r w:rsidRPr="51B6BEF6" w:rsidR="51B6BEF6">
        <w:rPr>
          <w:sz w:val="28"/>
          <w:szCs w:val="28"/>
        </w:rPr>
        <w:t>1. Project Overview</w:t>
      </w:r>
    </w:p>
    <w:p w:rsidR="51B6BEF6" w:rsidP="51B6BEF6" w:rsidRDefault="51B6BEF6" w14:paraId="4866F642" w14:textId="7694788B">
      <w:p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 xml:space="preserve">The </w:t>
      </w:r>
      <w:r w:rsidRPr="51B6BEF6" w:rsidR="51B6BEF6">
        <w:rPr>
          <w:rFonts w:ascii="Cambria" w:hAnsi="Cambria" w:eastAsia="Cambria" w:cs="Cambria"/>
          <w:b w:val="1"/>
          <w:bCs w:val="1"/>
          <w:noProof w:val="0"/>
          <w:sz w:val="24"/>
          <w:szCs w:val="24"/>
          <w:lang w:val="en-US"/>
        </w:rPr>
        <w:t>Telegram AI Chatbot</w:t>
      </w:r>
      <w:r w:rsidRPr="51B6BEF6" w:rsidR="51B6BEF6">
        <w:rPr>
          <w:rFonts w:ascii="Cambria" w:hAnsi="Cambria" w:eastAsia="Cambria" w:cs="Cambria"/>
          <w:noProof w:val="0"/>
          <w:sz w:val="24"/>
          <w:szCs w:val="24"/>
          <w:lang w:val="en-US"/>
        </w:rPr>
        <w:t xml:space="preserve"> is a smart assistant that integrates AI capabilities to enhance user interactions on Telegram. The bot can process text, analyze files, and provide intelligent responses using AI models. It is designed to improve user engagement by automating responses and </w:t>
      </w:r>
      <w:r w:rsidRPr="51B6BEF6" w:rsidR="51B6BEF6">
        <w:rPr>
          <w:rFonts w:ascii="Cambria" w:hAnsi="Cambria" w:eastAsia="Cambria" w:cs="Cambria"/>
          <w:noProof w:val="0"/>
          <w:sz w:val="24"/>
          <w:szCs w:val="24"/>
          <w:lang w:val="en-US"/>
        </w:rPr>
        <w:t>providing</w:t>
      </w:r>
      <w:r w:rsidRPr="51B6BEF6" w:rsidR="51B6BEF6">
        <w:rPr>
          <w:rFonts w:ascii="Cambria" w:hAnsi="Cambria" w:eastAsia="Cambria" w:cs="Cambria"/>
          <w:noProof w:val="0"/>
          <w:sz w:val="24"/>
          <w:szCs w:val="24"/>
          <w:lang w:val="en-US"/>
        </w:rPr>
        <w:t xml:space="preserve"> AI-driven insights.</w:t>
      </w:r>
    </w:p>
    <w:p w:rsidR="51B6BEF6" w:rsidRDefault="51B6BEF6" w14:paraId="1A6294AD" w14:textId="481615CD"/>
    <w:p xmlns:wp14="http://schemas.microsoft.com/office/word/2010/wordml" w:rsidP="51B6BEF6" w14:paraId="62C6F9B4" wp14:textId="77777777" wp14:noSpellErr="1">
      <w:pPr>
        <w:pStyle w:val="Heading2"/>
        <w:rPr>
          <w:sz w:val="28"/>
          <w:szCs w:val="28"/>
        </w:rPr>
      </w:pPr>
      <w:r w:rsidRPr="51B6BEF6" w:rsidR="51B6BEF6">
        <w:rPr>
          <w:sz w:val="28"/>
          <w:szCs w:val="28"/>
        </w:rPr>
        <w:t>2. Features</w:t>
      </w:r>
    </w:p>
    <w:p w:rsidR="51B6BEF6" w:rsidP="51B6BEF6" w:rsidRDefault="51B6BEF6" w14:paraId="4E2EACD4" w14:textId="23B61ECF">
      <w:pPr>
        <w:pStyle w:val="ListParagraph"/>
        <w:numPr>
          <w:ilvl w:val="0"/>
          <w:numId w:val="11"/>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AI-powered chatbot responses</w:t>
      </w:r>
    </w:p>
    <w:p w:rsidR="51B6BEF6" w:rsidP="51B6BEF6" w:rsidRDefault="51B6BEF6" w14:paraId="4EA0B7D2" w14:textId="06A4571B">
      <w:pPr>
        <w:pStyle w:val="ListParagraph"/>
        <w:numPr>
          <w:ilvl w:val="0"/>
          <w:numId w:val="11"/>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File analysis capability</w:t>
      </w:r>
    </w:p>
    <w:p w:rsidR="51B6BEF6" w:rsidP="51B6BEF6" w:rsidRDefault="51B6BEF6" w14:paraId="04EF5E78" w14:textId="5F395F89">
      <w:pPr>
        <w:pStyle w:val="ListParagraph"/>
        <w:numPr>
          <w:ilvl w:val="0"/>
          <w:numId w:val="11"/>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Web search integration</w:t>
      </w:r>
    </w:p>
    <w:p w:rsidR="51B6BEF6" w:rsidP="51B6BEF6" w:rsidRDefault="51B6BEF6" w14:paraId="6BE7421F" w14:textId="3DF60AA0">
      <w:pPr>
        <w:pStyle w:val="ListParagraph"/>
        <w:numPr>
          <w:ilvl w:val="0"/>
          <w:numId w:val="11"/>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Chat history storage</w:t>
      </w:r>
    </w:p>
    <w:p w:rsidR="51B6BEF6" w:rsidP="51B6BEF6" w:rsidRDefault="51B6BEF6" w14:paraId="3967B449" w14:textId="1CD43FE1">
      <w:pPr>
        <w:pStyle w:val="ListParagraph"/>
        <w:numPr>
          <w:ilvl w:val="0"/>
          <w:numId w:val="11"/>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User metadata handling</w:t>
      </w:r>
    </w:p>
    <w:p w:rsidR="51B6BEF6" w:rsidP="51B6BEF6" w:rsidRDefault="51B6BEF6" w14:paraId="5819E22A" w14:textId="04CA612E">
      <w:pPr>
        <w:pStyle w:val="ListParagraph"/>
        <w:numPr>
          <w:ilvl w:val="0"/>
          <w:numId w:val="11"/>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Configurable settings</w:t>
      </w:r>
    </w:p>
    <w:p w:rsidR="51B6BEF6" w:rsidP="51B6BEF6" w:rsidRDefault="51B6BEF6" w14:paraId="573E8F32" w14:textId="179704AF">
      <w:pPr>
        <w:pStyle w:val="ListParagraph"/>
        <w:numPr>
          <w:ilvl w:val="0"/>
          <w:numId w:val="11"/>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b w:val="1"/>
          <w:bCs w:val="1"/>
          <w:noProof w:val="0"/>
          <w:sz w:val="24"/>
          <w:szCs w:val="24"/>
          <w:lang w:val="en-US"/>
        </w:rPr>
        <w:t>Bonus Innovation:</w:t>
      </w:r>
      <w:r w:rsidRPr="51B6BEF6" w:rsidR="51B6BEF6">
        <w:rPr>
          <w:rFonts w:ascii="Cambria" w:hAnsi="Cambria" w:eastAsia="Cambria" w:cs="Cambria"/>
          <w:noProof w:val="0"/>
          <w:sz w:val="24"/>
          <w:szCs w:val="24"/>
          <w:lang w:val="en-US"/>
        </w:rPr>
        <w:t xml:space="preserve"> </w:t>
      </w:r>
      <w:r w:rsidRPr="51B6BEF6" w:rsidR="51B6BEF6">
        <w:rPr>
          <w:noProof w:val="0"/>
          <w:lang w:val="en-US"/>
        </w:rPr>
        <w:t>Added emoji support 😊🎉 and included comments in the code.</w:t>
      </w:r>
    </w:p>
    <w:p w:rsidR="51B6BEF6" w:rsidRDefault="51B6BEF6" w14:paraId="525547F5" w14:textId="02F1F5D2"/>
    <w:p xmlns:wp14="http://schemas.microsoft.com/office/word/2010/wordml" w:rsidP="51B6BEF6" w14:paraId="5083A741" wp14:textId="77777777" wp14:noSpellErr="1">
      <w:pPr>
        <w:pStyle w:val="Heading2"/>
        <w:rPr>
          <w:sz w:val="28"/>
          <w:szCs w:val="28"/>
        </w:rPr>
      </w:pPr>
      <w:r w:rsidRPr="51B6BEF6" w:rsidR="51B6BEF6">
        <w:rPr>
          <w:sz w:val="28"/>
          <w:szCs w:val="28"/>
        </w:rPr>
        <w:t>3. Technology Stack</w:t>
      </w:r>
    </w:p>
    <w:p w:rsidR="51B6BEF6" w:rsidP="51B6BEF6" w:rsidRDefault="51B6BEF6" w14:paraId="4A8D6B90" w14:textId="48F6BC2F">
      <w:pPr>
        <w:pStyle w:val="ListParagraph"/>
        <w:numPr>
          <w:ilvl w:val="0"/>
          <w:numId w:val="10"/>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b w:val="1"/>
          <w:bCs w:val="1"/>
          <w:noProof w:val="0"/>
          <w:sz w:val="24"/>
          <w:szCs w:val="24"/>
          <w:lang w:val="en-US"/>
        </w:rPr>
        <w:t>Programming Language:</w:t>
      </w:r>
      <w:r w:rsidRPr="51B6BEF6" w:rsidR="51B6BEF6">
        <w:rPr>
          <w:rFonts w:ascii="Cambria" w:hAnsi="Cambria" w:eastAsia="Cambria" w:cs="Cambria"/>
          <w:noProof w:val="0"/>
          <w:sz w:val="24"/>
          <w:szCs w:val="24"/>
          <w:lang w:val="en-US"/>
        </w:rPr>
        <w:t xml:space="preserve"> JavaScript (Node.js)</w:t>
      </w:r>
    </w:p>
    <w:p w:rsidR="51B6BEF6" w:rsidP="51B6BEF6" w:rsidRDefault="51B6BEF6" w14:paraId="76A53F95" w14:textId="4196E0F9">
      <w:pPr>
        <w:pStyle w:val="ListParagraph"/>
        <w:numPr>
          <w:ilvl w:val="0"/>
          <w:numId w:val="10"/>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b w:val="1"/>
          <w:bCs w:val="1"/>
          <w:noProof w:val="0"/>
          <w:sz w:val="24"/>
          <w:szCs w:val="24"/>
          <w:lang w:val="en-US"/>
        </w:rPr>
        <w:t>AI Model:</w:t>
      </w:r>
      <w:r w:rsidRPr="51B6BEF6" w:rsidR="51B6BEF6">
        <w:rPr>
          <w:rFonts w:ascii="Cambria" w:hAnsi="Cambria" w:eastAsia="Cambria" w:cs="Cambria"/>
          <w:noProof w:val="0"/>
          <w:sz w:val="24"/>
          <w:szCs w:val="24"/>
          <w:lang w:val="en-US"/>
        </w:rPr>
        <w:t xml:space="preserve"> Gemini AI</w:t>
      </w:r>
    </w:p>
    <w:p w:rsidR="51B6BEF6" w:rsidP="51B6BEF6" w:rsidRDefault="51B6BEF6" w14:paraId="5C65DBA7" w14:textId="2A700511">
      <w:pPr>
        <w:pStyle w:val="ListParagraph"/>
        <w:numPr>
          <w:ilvl w:val="0"/>
          <w:numId w:val="10"/>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b w:val="1"/>
          <w:bCs w:val="1"/>
          <w:noProof w:val="0"/>
          <w:sz w:val="24"/>
          <w:szCs w:val="24"/>
          <w:lang w:val="en-US"/>
        </w:rPr>
        <w:t>Database:</w:t>
      </w:r>
      <w:r w:rsidRPr="51B6BEF6" w:rsidR="51B6BEF6">
        <w:rPr>
          <w:rFonts w:ascii="Cambria" w:hAnsi="Cambria" w:eastAsia="Cambria" w:cs="Cambria"/>
          <w:noProof w:val="0"/>
          <w:sz w:val="24"/>
          <w:szCs w:val="24"/>
          <w:lang w:val="en-US"/>
        </w:rPr>
        <w:t xml:space="preserve"> MongoDB (if applicable)</w:t>
      </w:r>
    </w:p>
    <w:p w:rsidR="51B6BEF6" w:rsidP="51B6BEF6" w:rsidRDefault="51B6BEF6" w14:paraId="425B20C4" w14:textId="1C52C7BB">
      <w:pPr>
        <w:pStyle w:val="ListParagraph"/>
        <w:numPr>
          <w:ilvl w:val="0"/>
          <w:numId w:val="10"/>
        </w:numPr>
        <w:spacing w:before="240" w:beforeAutospacing="off" w:after="240" w:afterAutospacing="off"/>
        <w:rPr>
          <w:rFonts w:ascii="Cambria" w:hAnsi="Cambria" w:eastAsia="Cambria" w:cs="Cambria"/>
          <w:b w:val="1"/>
          <w:bCs w:val="1"/>
          <w:noProof w:val="0"/>
          <w:sz w:val="24"/>
          <w:szCs w:val="24"/>
          <w:lang w:val="en-US"/>
        </w:rPr>
      </w:pPr>
      <w:r w:rsidRPr="51B6BEF6" w:rsidR="51B6BEF6">
        <w:rPr>
          <w:rFonts w:ascii="Cambria" w:hAnsi="Cambria" w:eastAsia="Cambria" w:cs="Cambria"/>
          <w:b w:val="1"/>
          <w:bCs w:val="1"/>
          <w:noProof w:val="0"/>
          <w:sz w:val="24"/>
          <w:szCs w:val="24"/>
          <w:lang w:val="en-US"/>
        </w:rPr>
        <w:t>Frameworks &amp; Libraries:</w:t>
      </w:r>
    </w:p>
    <w:p w:rsidR="51B6BEF6" w:rsidP="51B6BEF6" w:rsidRDefault="51B6BEF6" w14:paraId="0321F3DA" w14:textId="4A65D8EE">
      <w:pPr>
        <w:pStyle w:val="ListParagraph"/>
        <w:numPr>
          <w:ilvl w:val="1"/>
          <w:numId w:val="10"/>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Telegram Bot API</w:t>
      </w:r>
    </w:p>
    <w:p w:rsidR="51B6BEF6" w:rsidP="51B6BEF6" w:rsidRDefault="51B6BEF6" w14:paraId="68F8C4D3" w14:textId="3CAD40AF">
      <w:pPr>
        <w:pStyle w:val="ListParagraph"/>
        <w:numPr>
          <w:ilvl w:val="1"/>
          <w:numId w:val="10"/>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Express.js</w:t>
      </w:r>
    </w:p>
    <w:p w:rsidR="51B6BEF6" w:rsidP="51B6BEF6" w:rsidRDefault="51B6BEF6" w14:paraId="3A9404AD" w14:textId="4C8CD5EE">
      <w:pPr>
        <w:pStyle w:val="ListParagraph"/>
        <w:numPr>
          <w:ilvl w:val="1"/>
          <w:numId w:val="10"/>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dotenv</w:t>
      </w:r>
      <w:r w:rsidRPr="51B6BEF6" w:rsidR="51B6BEF6">
        <w:rPr>
          <w:rFonts w:ascii="Cambria" w:hAnsi="Cambria" w:eastAsia="Cambria" w:cs="Cambria"/>
          <w:noProof w:val="0"/>
          <w:sz w:val="24"/>
          <w:szCs w:val="24"/>
          <w:lang w:val="en-US"/>
        </w:rPr>
        <w:t xml:space="preserve"> (for configuration management)</w:t>
      </w:r>
    </w:p>
    <w:p w:rsidR="51B6BEF6" w:rsidP="51B6BEF6" w:rsidRDefault="51B6BEF6" w14:paraId="32B3455C" w14:textId="3F075360">
      <w:pPr>
        <w:pStyle w:val="ListParagraph"/>
        <w:numPr>
          <w:ilvl w:val="1"/>
          <w:numId w:val="10"/>
        </w:numPr>
        <w:spacing w:before="240" w:beforeAutospacing="off" w:after="240" w:afterAutospacing="off"/>
        <w:rPr>
          <w:rFonts w:ascii="Consolas" w:hAnsi="Consolas" w:eastAsia="Consolas" w:cs="Consolas"/>
          <w:b w:val="0"/>
          <w:bCs w:val="0"/>
          <w:noProof w:val="0"/>
          <w:color w:val="000000" w:themeColor="text1" w:themeTint="FF" w:themeShade="FF"/>
          <w:sz w:val="21"/>
          <w:szCs w:val="21"/>
          <w:lang w:val="en-US"/>
        </w:rPr>
      </w:pPr>
      <w:r w:rsidRPr="51B6BEF6" w:rsidR="51B6BEF6">
        <w:rPr>
          <w:rFonts w:ascii="Consolas" w:hAnsi="Consolas" w:eastAsia="Consolas" w:cs="Consolas"/>
          <w:b w:val="0"/>
          <w:bCs w:val="0"/>
          <w:noProof w:val="0"/>
          <w:color w:val="000000" w:themeColor="text1" w:themeTint="FF" w:themeShade="FF"/>
          <w:sz w:val="21"/>
          <w:szCs w:val="21"/>
          <w:lang w:val="en-US"/>
        </w:rPr>
        <w:t>mongoose</w:t>
      </w:r>
    </w:p>
    <w:p w:rsidR="51B6BEF6" w:rsidP="51B6BEF6" w:rsidRDefault="51B6BEF6" w14:paraId="0DE0E913" w14:textId="04F30AD2">
      <w:pPr>
        <w:pStyle w:val="ListParagraph"/>
        <w:numPr>
          <w:ilvl w:val="1"/>
          <w:numId w:val="10"/>
        </w:numPr>
        <w:spacing w:before="240" w:beforeAutospacing="off" w:after="240" w:afterAutospacing="off"/>
        <w:rPr>
          <w:rFonts w:ascii="Consolas" w:hAnsi="Consolas" w:eastAsia="Consolas" w:cs="Consolas"/>
          <w:b w:val="0"/>
          <w:bCs w:val="0"/>
          <w:noProof w:val="0"/>
          <w:color w:val="000000" w:themeColor="text1" w:themeTint="FF" w:themeShade="FF"/>
          <w:sz w:val="21"/>
          <w:szCs w:val="21"/>
          <w:lang w:val="en-US"/>
        </w:rPr>
      </w:pPr>
      <w:r w:rsidRPr="51B6BEF6" w:rsidR="51B6BEF6">
        <w:rPr>
          <w:rFonts w:ascii="Consolas" w:hAnsi="Consolas" w:eastAsia="Consolas" w:cs="Consolas"/>
          <w:b w:val="0"/>
          <w:bCs w:val="0"/>
          <w:noProof w:val="0"/>
          <w:color w:val="000000" w:themeColor="text1" w:themeTint="FF" w:themeShade="FF"/>
          <w:sz w:val="21"/>
          <w:szCs w:val="21"/>
          <w:lang w:val="en-US"/>
        </w:rPr>
        <w:t>Nodemon</w:t>
      </w:r>
    </w:p>
    <w:p w:rsidR="51B6BEF6" w:rsidP="51B6BEF6" w:rsidRDefault="51B6BEF6" w14:paraId="291D24EC" w14:textId="11699575">
      <w:pPr>
        <w:pStyle w:val="ListParagraph"/>
        <w:spacing w:before="240" w:beforeAutospacing="off" w:after="240" w:afterAutospacing="off"/>
        <w:ind w:left="1440"/>
        <w:rPr>
          <w:rFonts w:ascii="Consolas" w:hAnsi="Consolas" w:eastAsia="Consolas" w:cs="Consolas"/>
          <w:b w:val="0"/>
          <w:bCs w:val="0"/>
          <w:noProof w:val="0"/>
          <w:color w:val="9CDCFE"/>
          <w:sz w:val="21"/>
          <w:szCs w:val="21"/>
          <w:lang w:val="en-US"/>
        </w:rPr>
      </w:pPr>
    </w:p>
    <w:p w:rsidR="51B6BEF6" w:rsidP="51B6BEF6" w:rsidRDefault="51B6BEF6" w14:paraId="3F6A5F58" w14:textId="4181CA09">
      <w:pPr>
        <w:pStyle w:val="ListParagraph"/>
        <w:spacing w:before="240" w:beforeAutospacing="off" w:after="240" w:afterAutospacing="off"/>
        <w:ind w:left="720"/>
        <w:rPr>
          <w:rFonts w:ascii="Cambria" w:hAnsi="Cambria" w:eastAsia="Cambria" w:cs="Cambria"/>
          <w:noProof w:val="0"/>
          <w:sz w:val="24"/>
          <w:szCs w:val="24"/>
          <w:lang w:val="en-US"/>
        </w:rPr>
      </w:pPr>
    </w:p>
    <w:p w:rsidR="51B6BEF6" w:rsidP="51B6BEF6" w:rsidRDefault="51B6BEF6" w14:paraId="1F4FEF9C" w14:textId="68DC3BD1">
      <w:pPr>
        <w:pStyle w:val="Heading2"/>
        <w:rPr>
          <w:sz w:val="28"/>
          <w:szCs w:val="28"/>
        </w:rPr>
      </w:pPr>
      <w:r w:rsidRPr="51B6BEF6" w:rsidR="51B6BEF6">
        <w:rPr>
          <w:sz w:val="28"/>
          <w:szCs w:val="28"/>
        </w:rPr>
        <w:t>4. Installation &amp; Setup</w:t>
      </w:r>
    </w:p>
    <w:p w:rsidR="51B6BEF6" w:rsidP="51B6BEF6" w:rsidRDefault="51B6BEF6" w14:paraId="01D6B9ED" w14:textId="63768FC9">
      <w:pPr>
        <w:pStyle w:val="ListParagraph"/>
        <w:ind w:left="720"/>
        <w:rPr>
          <w:b w:val="1"/>
          <w:bCs w:val="1"/>
          <w:noProof w:val="0"/>
          <w:sz w:val="26"/>
          <w:szCs w:val="26"/>
          <w:lang w:val="en-US"/>
        </w:rPr>
      </w:pPr>
    </w:p>
    <w:p w:rsidR="51B6BEF6" w:rsidP="51B6BEF6" w:rsidRDefault="51B6BEF6" w14:paraId="3432F79D" w14:textId="717F3867">
      <w:pPr>
        <w:pStyle w:val="Normal"/>
        <w:ind w:left="0"/>
        <w:rPr>
          <w:b w:val="1"/>
          <w:bCs w:val="1"/>
          <w:noProof w:val="0"/>
          <w:sz w:val="26"/>
          <w:szCs w:val="26"/>
          <w:lang w:val="en-US"/>
        </w:rPr>
      </w:pPr>
      <w:r w:rsidRPr="51B6BEF6" w:rsidR="51B6BEF6">
        <w:rPr>
          <w:b w:val="1"/>
          <w:bCs w:val="1"/>
          <w:noProof w:val="0"/>
          <w:sz w:val="26"/>
          <w:szCs w:val="26"/>
          <w:lang w:val="en-US"/>
        </w:rPr>
        <w:t>Prerequisites</w:t>
      </w:r>
    </w:p>
    <w:p w:rsidR="51B6BEF6" w:rsidP="51B6BEF6" w:rsidRDefault="51B6BEF6" w14:paraId="3B11D711" w14:textId="000F34F9">
      <w:pPr>
        <w:pStyle w:val="ListParagraph"/>
        <w:numPr>
          <w:ilvl w:val="0"/>
          <w:numId w:val="18"/>
        </w:numPr>
        <w:spacing w:before="240" w:beforeAutospacing="off" w:after="240" w:afterAutospacing="off"/>
        <w:rPr>
          <w:rFonts w:ascii="Cambria" w:hAnsi="Cambria" w:eastAsia="Cambria" w:cs="Cambria"/>
          <w:noProof w:val="0"/>
          <w:sz w:val="22"/>
          <w:szCs w:val="22"/>
          <w:lang w:val="en-US"/>
        </w:rPr>
      </w:pPr>
      <w:r w:rsidRPr="51B6BEF6" w:rsidR="51B6BEF6">
        <w:rPr>
          <w:rFonts w:ascii="Cambria" w:hAnsi="Cambria" w:eastAsia="Cambria" w:cs="Cambria"/>
          <w:noProof w:val="0"/>
          <w:sz w:val="22"/>
          <w:szCs w:val="22"/>
          <w:lang w:val="en-US"/>
        </w:rPr>
        <w:t>Node.js installed</w:t>
      </w:r>
    </w:p>
    <w:p w:rsidR="51B6BEF6" w:rsidP="51B6BEF6" w:rsidRDefault="51B6BEF6" w14:paraId="524823B2" w14:textId="513C20C1">
      <w:pPr>
        <w:pStyle w:val="ListParagraph"/>
        <w:numPr>
          <w:ilvl w:val="0"/>
          <w:numId w:val="18"/>
        </w:numPr>
        <w:spacing w:before="240" w:beforeAutospacing="off" w:after="240" w:afterAutospacing="off"/>
        <w:rPr>
          <w:rFonts w:ascii="Cambria" w:hAnsi="Cambria" w:eastAsia="Cambria" w:cs="Cambria"/>
          <w:noProof w:val="0"/>
          <w:sz w:val="22"/>
          <w:szCs w:val="22"/>
          <w:lang w:val="en-US"/>
        </w:rPr>
      </w:pPr>
      <w:r w:rsidRPr="51B6BEF6" w:rsidR="51B6BEF6">
        <w:rPr>
          <w:rFonts w:ascii="Cambria" w:hAnsi="Cambria" w:eastAsia="Cambria" w:cs="Cambria"/>
          <w:noProof w:val="0"/>
          <w:sz w:val="22"/>
          <w:szCs w:val="22"/>
          <w:lang w:val="en-US"/>
        </w:rPr>
        <w:t xml:space="preserve">A Telegram bot token from </w:t>
      </w:r>
      <w:r w:rsidRPr="51B6BEF6" w:rsidR="51B6BEF6">
        <w:rPr>
          <w:rFonts w:ascii="Cambria" w:hAnsi="Cambria" w:eastAsia="Cambria" w:cs="Cambria"/>
          <w:noProof w:val="0"/>
          <w:sz w:val="22"/>
          <w:szCs w:val="22"/>
          <w:lang w:val="en-US"/>
        </w:rPr>
        <w:t>BotFather</w:t>
      </w:r>
    </w:p>
    <w:p w:rsidR="51B6BEF6" w:rsidP="51B6BEF6" w:rsidRDefault="51B6BEF6" w14:paraId="00D6B8AA" w14:textId="22583430">
      <w:pPr>
        <w:spacing w:before="319" w:beforeAutospacing="off" w:after="319" w:afterAutospacing="off"/>
        <w:rPr>
          <w:rFonts w:ascii="Cambria" w:hAnsi="Cambria" w:eastAsia="Cambria" w:cs="Cambria"/>
          <w:b w:val="1"/>
          <w:bCs w:val="1"/>
          <w:noProof w:val="0"/>
          <w:sz w:val="26"/>
          <w:szCs w:val="26"/>
          <w:lang w:val="en-US"/>
        </w:rPr>
      </w:pPr>
      <w:r>
        <w:br/>
      </w:r>
      <w:r w:rsidRPr="51B6BEF6" w:rsidR="51B6BEF6">
        <w:rPr>
          <w:rFonts w:ascii="Cambria" w:hAnsi="Cambria" w:eastAsia="Cambria" w:cs="Cambria"/>
          <w:b w:val="1"/>
          <w:bCs w:val="1"/>
          <w:noProof w:val="0"/>
          <w:sz w:val="26"/>
          <w:szCs w:val="26"/>
          <w:lang w:val="en-US"/>
        </w:rPr>
        <w:t>Steps to Set Up</w:t>
      </w:r>
    </w:p>
    <w:p w:rsidR="51B6BEF6" w:rsidP="51B6BEF6" w:rsidRDefault="51B6BEF6" w14:paraId="6B8B513E" w14:textId="69DE3A33">
      <w:pPr>
        <w:pStyle w:val="Heading5"/>
        <w:spacing w:before="333" w:beforeAutospacing="off" w:after="333" w:afterAutospacing="off"/>
        <w:rPr>
          <w:rFonts w:ascii="Cambria" w:hAnsi="Cambria" w:eastAsia="Cambria" w:cs="Cambria"/>
          <w:b w:val="1"/>
          <w:bCs w:val="1"/>
          <w:noProof w:val="0"/>
          <w:sz w:val="24"/>
          <w:szCs w:val="24"/>
          <w:lang w:val="en-US"/>
        </w:rPr>
      </w:pPr>
      <w:r w:rsidRPr="51B6BEF6" w:rsidR="51B6BEF6">
        <w:rPr>
          <w:rFonts w:ascii="Cambria" w:hAnsi="Cambria" w:eastAsia="Cambria" w:cs="Cambria"/>
          <w:b w:val="1"/>
          <w:bCs w:val="1"/>
          <w:noProof w:val="0"/>
          <w:sz w:val="24"/>
          <w:szCs w:val="24"/>
          <w:lang w:val="en-US"/>
        </w:rPr>
        <w:t>Step 1: Clone the Repository</w:t>
      </w:r>
    </w:p>
    <w:p w:rsidR="51B6BEF6" w:rsidP="51B6BEF6" w:rsidRDefault="51B6BEF6" w14:paraId="20BE0018" w14:textId="23213352">
      <w:pPr>
        <w:spacing w:before="240" w:beforeAutospacing="off" w:after="240" w:afterAutospacing="off"/>
      </w:pPr>
      <w:r w:rsidRPr="51B6BEF6" w:rsidR="51B6BEF6">
        <w:rPr>
          <w:rFonts w:ascii="Cambria" w:hAnsi="Cambria" w:eastAsia="Cambria" w:cs="Cambria"/>
          <w:noProof w:val="0"/>
          <w:sz w:val="22"/>
          <w:szCs w:val="22"/>
          <w:lang w:val="en-US"/>
        </w:rPr>
        <w:t xml:space="preserve">Download the project from GitHub by running: </w:t>
      </w:r>
      <w:r w:rsidRPr="51B6BEF6" w:rsidR="51B6BEF6">
        <w:rPr>
          <w:rFonts w:ascii="Cambria" w:hAnsi="Cambria" w:eastAsia="Cambria" w:cs="Cambria"/>
          <w:b w:val="1"/>
          <w:bCs w:val="1"/>
          <w:noProof w:val="0"/>
          <w:sz w:val="22"/>
          <w:szCs w:val="22"/>
          <w:lang w:val="en-US"/>
        </w:rPr>
        <w:t>Command:</w:t>
      </w:r>
      <w:r w:rsidRPr="51B6BEF6" w:rsidR="51B6BEF6">
        <w:rPr>
          <w:rFonts w:ascii="Cambria" w:hAnsi="Cambria" w:eastAsia="Cambria" w:cs="Cambria"/>
          <w:noProof w:val="0"/>
          <w:sz w:val="22"/>
          <w:szCs w:val="22"/>
          <w:lang w:val="en-US"/>
        </w:rPr>
        <w:t xml:space="preserve"> </w:t>
      </w:r>
    </w:p>
    <w:p w:rsidR="51B6BEF6" w:rsidP="51B6BEF6" w:rsidRDefault="51B6BEF6" w14:paraId="12F0ED33" w14:textId="2B3BE063">
      <w:pPr>
        <w:spacing w:before="240" w:beforeAutospacing="off" w:after="240" w:afterAutospacing="off"/>
      </w:pPr>
      <w:r w:rsidRPr="51B6BEF6" w:rsidR="51B6BEF6">
        <w:rPr>
          <w:rFonts w:ascii="Consolas" w:hAnsi="Consolas" w:eastAsia="Consolas" w:cs="Consolas"/>
          <w:noProof w:val="0"/>
          <w:sz w:val="22"/>
          <w:szCs w:val="22"/>
          <w:lang w:val="en-US"/>
        </w:rPr>
        <w:t xml:space="preserve">git clone </w:t>
      </w:r>
      <w:hyperlink r:id="R1e2f986f0ee740da">
        <w:r w:rsidRPr="51B6BEF6" w:rsidR="51B6BEF6">
          <w:rPr>
            <w:rStyle w:val="Hyperlink"/>
            <w:rFonts w:ascii="Consolas" w:hAnsi="Consolas" w:eastAsia="Consolas" w:cs="Consolas"/>
            <w:noProof w:val="0"/>
            <w:sz w:val="22"/>
            <w:szCs w:val="22"/>
            <w:lang w:val="en-US"/>
          </w:rPr>
          <w:t>https://github.com/Saini-Yogesh/Telegram-AI-Chatbot.git</w:t>
        </w:r>
      </w:hyperlink>
    </w:p>
    <w:p w:rsidR="51B6BEF6" w:rsidP="51B6BEF6" w:rsidRDefault="51B6BEF6" w14:paraId="678AE8BC" w14:textId="48E30984">
      <w:pPr>
        <w:pStyle w:val="Heading5"/>
        <w:spacing w:before="333" w:beforeAutospacing="off" w:after="333" w:afterAutospacing="off"/>
        <w:rPr>
          <w:rFonts w:ascii="Cambria" w:hAnsi="Cambria" w:eastAsia="Cambria" w:cs="Cambria"/>
          <w:b w:val="1"/>
          <w:bCs w:val="1"/>
          <w:noProof w:val="0"/>
          <w:sz w:val="24"/>
          <w:szCs w:val="24"/>
          <w:lang w:val="en-US"/>
        </w:rPr>
      </w:pPr>
      <w:r w:rsidRPr="51B6BEF6" w:rsidR="51B6BEF6">
        <w:rPr>
          <w:rFonts w:ascii="Cambria" w:hAnsi="Cambria" w:eastAsia="Cambria" w:cs="Cambria"/>
          <w:b w:val="1"/>
          <w:bCs w:val="1"/>
          <w:noProof w:val="0"/>
          <w:sz w:val="24"/>
          <w:szCs w:val="24"/>
          <w:lang w:val="en-US"/>
        </w:rPr>
        <w:t>Step 2: Navigate to the Project Directory</w:t>
      </w:r>
    </w:p>
    <w:p w:rsidR="51B6BEF6" w:rsidP="51B6BEF6" w:rsidRDefault="51B6BEF6" w14:paraId="1E7EE696" w14:textId="1ED2A831">
      <w:pPr>
        <w:spacing w:before="240" w:beforeAutospacing="off" w:after="240" w:afterAutospacing="off"/>
      </w:pPr>
      <w:r w:rsidRPr="51B6BEF6" w:rsidR="51B6BEF6">
        <w:rPr>
          <w:rFonts w:ascii="Cambria" w:hAnsi="Cambria" w:eastAsia="Cambria" w:cs="Cambria"/>
          <w:noProof w:val="0"/>
          <w:sz w:val="22"/>
          <w:szCs w:val="22"/>
          <w:lang w:val="en-US"/>
        </w:rPr>
        <w:t xml:space="preserve">Move into the cloned project folder: </w:t>
      </w:r>
      <w:r w:rsidRPr="51B6BEF6" w:rsidR="51B6BEF6">
        <w:rPr>
          <w:rFonts w:ascii="Cambria" w:hAnsi="Cambria" w:eastAsia="Cambria" w:cs="Cambria"/>
          <w:b w:val="1"/>
          <w:bCs w:val="1"/>
          <w:noProof w:val="0"/>
          <w:sz w:val="22"/>
          <w:szCs w:val="22"/>
          <w:lang w:val="en-US"/>
        </w:rPr>
        <w:t>Command:</w:t>
      </w:r>
      <w:r w:rsidRPr="51B6BEF6" w:rsidR="51B6BEF6">
        <w:rPr>
          <w:rFonts w:ascii="Cambria" w:hAnsi="Cambria" w:eastAsia="Cambria" w:cs="Cambria"/>
          <w:noProof w:val="0"/>
          <w:sz w:val="22"/>
          <w:szCs w:val="22"/>
          <w:lang w:val="en-US"/>
        </w:rPr>
        <w:t xml:space="preserve"> </w:t>
      </w:r>
    </w:p>
    <w:p w:rsidR="51B6BEF6" w:rsidP="51B6BEF6" w:rsidRDefault="51B6BEF6" w14:paraId="6B52795E" w14:textId="18D96291">
      <w:pPr>
        <w:spacing w:before="240" w:beforeAutospacing="off" w:after="240" w:afterAutospacing="off"/>
      </w:pPr>
      <w:r w:rsidRPr="51B6BEF6" w:rsidR="51B6BEF6">
        <w:rPr>
          <w:rFonts w:ascii="Consolas" w:hAnsi="Consolas" w:eastAsia="Consolas" w:cs="Consolas"/>
          <w:noProof w:val="0"/>
          <w:sz w:val="22"/>
          <w:szCs w:val="22"/>
          <w:lang w:val="en-US"/>
        </w:rPr>
        <w:t>cd Telegram-AI-Chatbot</w:t>
      </w:r>
    </w:p>
    <w:p w:rsidR="51B6BEF6" w:rsidP="51B6BEF6" w:rsidRDefault="51B6BEF6" w14:paraId="26577CE9" w14:textId="13C453F2">
      <w:pPr>
        <w:pStyle w:val="Heading5"/>
        <w:spacing w:before="333" w:beforeAutospacing="off" w:after="333" w:afterAutospacing="off"/>
        <w:rPr>
          <w:rFonts w:ascii="Cambria" w:hAnsi="Cambria" w:eastAsia="Cambria" w:cs="Cambria"/>
          <w:b w:val="1"/>
          <w:bCs w:val="1"/>
          <w:noProof w:val="0"/>
          <w:sz w:val="24"/>
          <w:szCs w:val="24"/>
          <w:lang w:val="en-US"/>
        </w:rPr>
      </w:pPr>
      <w:r w:rsidRPr="51B6BEF6" w:rsidR="51B6BEF6">
        <w:rPr>
          <w:rFonts w:ascii="Cambria" w:hAnsi="Cambria" w:eastAsia="Cambria" w:cs="Cambria"/>
          <w:b w:val="1"/>
          <w:bCs w:val="1"/>
          <w:noProof w:val="0"/>
          <w:sz w:val="24"/>
          <w:szCs w:val="24"/>
          <w:lang w:val="en-US"/>
        </w:rPr>
        <w:t>Step 3: Install Dependencies</w:t>
      </w:r>
    </w:p>
    <w:p w:rsidR="51B6BEF6" w:rsidP="51B6BEF6" w:rsidRDefault="51B6BEF6" w14:paraId="43383D1A" w14:textId="4532BA0B">
      <w:pPr>
        <w:spacing w:before="240" w:beforeAutospacing="off" w:after="240" w:afterAutospacing="off"/>
      </w:pPr>
      <w:r w:rsidRPr="51B6BEF6" w:rsidR="51B6BEF6">
        <w:rPr>
          <w:rFonts w:ascii="Cambria" w:hAnsi="Cambria" w:eastAsia="Cambria" w:cs="Cambria"/>
          <w:noProof w:val="0"/>
          <w:sz w:val="22"/>
          <w:szCs w:val="22"/>
          <w:lang w:val="en-US"/>
        </w:rPr>
        <w:t xml:space="preserve">Run the following command to install required dependencies: </w:t>
      </w:r>
      <w:r w:rsidRPr="51B6BEF6" w:rsidR="51B6BEF6">
        <w:rPr>
          <w:rFonts w:ascii="Cambria" w:hAnsi="Cambria" w:eastAsia="Cambria" w:cs="Cambria"/>
          <w:b w:val="1"/>
          <w:bCs w:val="1"/>
          <w:noProof w:val="0"/>
          <w:sz w:val="22"/>
          <w:szCs w:val="22"/>
          <w:lang w:val="en-US"/>
        </w:rPr>
        <w:t>Command:</w:t>
      </w:r>
      <w:r w:rsidRPr="51B6BEF6" w:rsidR="51B6BEF6">
        <w:rPr>
          <w:rFonts w:ascii="Cambria" w:hAnsi="Cambria" w:eastAsia="Cambria" w:cs="Cambria"/>
          <w:noProof w:val="0"/>
          <w:sz w:val="22"/>
          <w:szCs w:val="22"/>
          <w:lang w:val="en-US"/>
        </w:rPr>
        <w:t xml:space="preserve"> </w:t>
      </w:r>
    </w:p>
    <w:p w:rsidR="51B6BEF6" w:rsidP="51B6BEF6" w:rsidRDefault="51B6BEF6" w14:paraId="64CBD8A7" w14:textId="0F7B4720">
      <w:pPr>
        <w:spacing w:before="240" w:beforeAutospacing="off" w:after="240" w:afterAutospacing="off"/>
        <w:rPr>
          <w:rFonts w:ascii="Cambria" w:hAnsi="Cambria" w:eastAsia="Cambria" w:cs="Cambria"/>
          <w:b w:val="1"/>
          <w:bCs w:val="1"/>
          <w:noProof w:val="0"/>
          <w:sz w:val="24"/>
          <w:szCs w:val="24"/>
          <w:lang w:val="en-US"/>
        </w:rPr>
      </w:pPr>
      <w:r w:rsidRPr="51B6BEF6" w:rsidR="51B6BEF6">
        <w:rPr>
          <w:rFonts w:ascii="Consolas" w:hAnsi="Consolas" w:eastAsia="Consolas" w:cs="Consolas"/>
          <w:noProof w:val="0"/>
          <w:sz w:val="22"/>
          <w:szCs w:val="22"/>
          <w:lang w:val="en-US"/>
        </w:rPr>
        <w:t>npm</w:t>
      </w:r>
      <w:r w:rsidRPr="51B6BEF6" w:rsidR="51B6BEF6">
        <w:rPr>
          <w:rFonts w:ascii="Consolas" w:hAnsi="Consolas" w:eastAsia="Consolas" w:cs="Consolas"/>
          <w:noProof w:val="0"/>
          <w:sz w:val="22"/>
          <w:szCs w:val="22"/>
          <w:lang w:val="en-US"/>
        </w:rPr>
        <w:t xml:space="preserve"> install</w:t>
      </w:r>
    </w:p>
    <w:p w:rsidR="51B6BEF6" w:rsidP="51B6BEF6" w:rsidRDefault="51B6BEF6" w14:paraId="24B72C96" w14:textId="5A53CCC5">
      <w:pPr>
        <w:pStyle w:val="Heading5"/>
        <w:spacing w:before="333" w:beforeAutospacing="off" w:after="333" w:afterAutospacing="off"/>
        <w:rPr>
          <w:rFonts w:ascii="Cambria" w:hAnsi="Cambria" w:eastAsia="Cambria" w:cs="Cambria"/>
          <w:b w:val="1"/>
          <w:bCs w:val="1"/>
          <w:noProof w:val="0"/>
          <w:sz w:val="28"/>
          <w:szCs w:val="28"/>
          <w:lang w:val="en-US"/>
        </w:rPr>
      </w:pPr>
      <w:r w:rsidRPr="51B6BEF6" w:rsidR="51B6BEF6">
        <w:rPr>
          <w:rFonts w:ascii="Cambria" w:hAnsi="Cambria" w:eastAsia="Cambria" w:cs="Cambria"/>
          <w:b w:val="1"/>
          <w:bCs w:val="1"/>
          <w:noProof w:val="0"/>
          <w:sz w:val="28"/>
          <w:szCs w:val="28"/>
          <w:lang w:val="en-US"/>
        </w:rPr>
        <w:t>Step 4: Configure Environment Variables</w:t>
      </w:r>
    </w:p>
    <w:p w:rsidR="51B6BEF6" w:rsidP="51B6BEF6" w:rsidRDefault="51B6BEF6" w14:paraId="78B5C213" w14:textId="34A4048E">
      <w:pPr>
        <w:spacing w:before="240" w:beforeAutospacing="off" w:after="240" w:afterAutospacing="off"/>
        <w:rPr>
          <w:rFonts w:ascii="Cambria" w:hAnsi="Cambria" w:eastAsia="Cambria" w:cs="Cambria"/>
          <w:b w:val="1"/>
          <w:bCs w:val="1"/>
          <w:noProof w:val="0"/>
          <w:sz w:val="24"/>
          <w:szCs w:val="24"/>
          <w:lang w:val="en-US"/>
        </w:rPr>
      </w:pPr>
      <w:r w:rsidRPr="51B6BEF6" w:rsidR="51B6BEF6">
        <w:rPr>
          <w:rFonts w:ascii="Cambria" w:hAnsi="Cambria" w:eastAsia="Cambria" w:cs="Cambria"/>
          <w:noProof w:val="0"/>
          <w:sz w:val="22"/>
          <w:szCs w:val="22"/>
          <w:lang w:val="en-US"/>
        </w:rPr>
        <w:t xml:space="preserve">Create a </w:t>
      </w:r>
      <w:r w:rsidRPr="51B6BEF6" w:rsidR="51B6BEF6">
        <w:rPr>
          <w:rFonts w:ascii="Consolas" w:hAnsi="Consolas" w:eastAsia="Consolas" w:cs="Consolas"/>
          <w:noProof w:val="0"/>
          <w:sz w:val="22"/>
          <w:szCs w:val="22"/>
          <w:lang w:val="en-US"/>
        </w:rPr>
        <w:t>.env</w:t>
      </w:r>
      <w:r w:rsidRPr="51B6BEF6" w:rsidR="51B6BEF6">
        <w:rPr>
          <w:rFonts w:ascii="Cambria" w:hAnsi="Cambria" w:eastAsia="Cambria" w:cs="Cambria"/>
          <w:noProof w:val="0"/>
          <w:sz w:val="22"/>
          <w:szCs w:val="22"/>
          <w:lang w:val="en-US"/>
        </w:rPr>
        <w:t xml:space="preserve"> file and add the necessary environment configurations.</w:t>
      </w:r>
    </w:p>
    <w:p w:rsidR="51B6BEF6" w:rsidP="51B6BEF6" w:rsidRDefault="51B6BEF6" w14:paraId="2CD4D442" w14:textId="4AAC1B0D">
      <w:pPr>
        <w:pStyle w:val="Heading5"/>
        <w:spacing w:before="333" w:beforeAutospacing="off" w:after="333" w:afterAutospacing="off"/>
        <w:rPr>
          <w:rFonts w:ascii="Cambria" w:hAnsi="Cambria" w:eastAsia="Cambria" w:cs="Cambria"/>
          <w:b w:val="1"/>
          <w:bCs w:val="1"/>
          <w:noProof w:val="0"/>
          <w:sz w:val="24"/>
          <w:szCs w:val="24"/>
          <w:lang w:val="en-US"/>
        </w:rPr>
      </w:pPr>
      <w:r w:rsidRPr="51B6BEF6" w:rsidR="51B6BEF6">
        <w:rPr>
          <w:rFonts w:ascii="Cambria" w:hAnsi="Cambria" w:eastAsia="Cambria" w:cs="Cambria"/>
          <w:b w:val="1"/>
          <w:bCs w:val="1"/>
          <w:noProof w:val="0"/>
          <w:sz w:val="24"/>
          <w:szCs w:val="24"/>
          <w:lang w:val="en-US"/>
        </w:rPr>
        <w:t>Step 5: Start the Server</w:t>
      </w:r>
    </w:p>
    <w:p w:rsidR="51B6BEF6" w:rsidP="51B6BEF6" w:rsidRDefault="51B6BEF6" w14:paraId="0BE949D2" w14:textId="6608674F">
      <w:pPr>
        <w:spacing w:before="240" w:beforeAutospacing="off" w:after="240" w:afterAutospacing="off"/>
        <w:rPr>
          <w:rFonts w:ascii="Consolas" w:hAnsi="Consolas" w:eastAsia="Consolas" w:cs="Consolas"/>
          <w:noProof w:val="0"/>
          <w:sz w:val="22"/>
          <w:szCs w:val="22"/>
          <w:lang w:val="en-US"/>
        </w:rPr>
      </w:pPr>
      <w:r w:rsidRPr="51B6BEF6" w:rsidR="51B6BEF6">
        <w:rPr>
          <w:rFonts w:ascii="Cambria" w:hAnsi="Cambria" w:eastAsia="Cambria" w:cs="Cambria"/>
          <w:noProof w:val="0"/>
          <w:sz w:val="22"/>
          <w:szCs w:val="22"/>
          <w:lang w:val="en-US"/>
        </w:rPr>
        <w:t xml:space="preserve">Run the bot using: </w:t>
      </w:r>
      <w:r w:rsidRPr="51B6BEF6" w:rsidR="51B6BEF6">
        <w:rPr>
          <w:rFonts w:ascii="Cambria" w:hAnsi="Cambria" w:eastAsia="Cambria" w:cs="Cambria"/>
          <w:b w:val="1"/>
          <w:bCs w:val="1"/>
          <w:noProof w:val="0"/>
          <w:sz w:val="22"/>
          <w:szCs w:val="22"/>
          <w:lang w:val="en-US"/>
        </w:rPr>
        <w:t>Command:</w:t>
      </w:r>
      <w:r w:rsidRPr="51B6BEF6" w:rsidR="51B6BEF6">
        <w:rPr>
          <w:rFonts w:ascii="Cambria" w:hAnsi="Cambria" w:eastAsia="Cambria" w:cs="Cambria"/>
          <w:noProof w:val="0"/>
          <w:sz w:val="22"/>
          <w:szCs w:val="22"/>
          <w:lang w:val="en-US"/>
        </w:rPr>
        <w:t xml:space="preserve"> </w:t>
      </w:r>
    </w:p>
    <w:p w:rsidR="51B6BEF6" w:rsidP="51B6BEF6" w:rsidRDefault="51B6BEF6" w14:paraId="106BF0CA" w14:textId="4A3D762C">
      <w:pPr>
        <w:spacing w:before="240" w:beforeAutospacing="off" w:after="240" w:afterAutospacing="off"/>
        <w:rPr>
          <w:rFonts w:ascii="Consolas" w:hAnsi="Consolas" w:eastAsia="Consolas" w:cs="Consolas"/>
          <w:noProof w:val="0"/>
          <w:sz w:val="22"/>
          <w:szCs w:val="22"/>
          <w:lang w:val="en-US"/>
        </w:rPr>
      </w:pPr>
      <w:r w:rsidRPr="51B6BEF6" w:rsidR="51B6BEF6">
        <w:rPr>
          <w:rFonts w:ascii="Consolas" w:hAnsi="Consolas" w:eastAsia="Consolas" w:cs="Consolas"/>
          <w:noProof w:val="0"/>
          <w:sz w:val="22"/>
          <w:szCs w:val="22"/>
          <w:lang w:val="en-US"/>
        </w:rPr>
        <w:t xml:space="preserve">node </w:t>
      </w:r>
      <w:r w:rsidRPr="51B6BEF6" w:rsidR="51B6BEF6">
        <w:rPr>
          <w:rFonts w:ascii="Consolas" w:hAnsi="Consolas" w:eastAsia="Consolas" w:cs="Consolas"/>
          <w:noProof w:val="0"/>
          <w:sz w:val="22"/>
          <w:szCs w:val="22"/>
          <w:lang w:val="en-US"/>
        </w:rPr>
        <w:t>server.mjs</w:t>
      </w:r>
    </w:p>
    <w:p w:rsidR="51B6BEF6" w:rsidP="51B6BEF6" w:rsidRDefault="51B6BEF6" w14:paraId="09513F7C" w14:textId="1E96635E">
      <w:pPr>
        <w:spacing w:before="240" w:beforeAutospacing="off" w:after="240" w:afterAutospacing="off"/>
        <w:ind w:firstLine="720"/>
        <w:rPr>
          <w:rFonts w:ascii="Consolas" w:hAnsi="Consolas" w:eastAsia="Consolas" w:cs="Consolas"/>
          <w:noProof w:val="0"/>
          <w:sz w:val="22"/>
          <w:szCs w:val="22"/>
          <w:lang w:val="en-US"/>
        </w:rPr>
      </w:pPr>
      <w:r w:rsidRPr="51B6BEF6" w:rsidR="51B6BEF6">
        <w:rPr>
          <w:rFonts w:ascii="Consolas" w:hAnsi="Consolas" w:eastAsia="Consolas" w:cs="Consolas"/>
          <w:noProof w:val="0"/>
          <w:sz w:val="22"/>
          <w:szCs w:val="22"/>
          <w:lang w:val="en-US"/>
        </w:rPr>
        <w:t>Or</w:t>
      </w:r>
    </w:p>
    <w:p w:rsidR="51B6BEF6" w:rsidP="51B6BEF6" w:rsidRDefault="51B6BEF6" w14:paraId="30F698B0" w14:textId="48F84177">
      <w:pPr>
        <w:spacing w:before="240" w:beforeAutospacing="off" w:after="240" w:afterAutospacing="off"/>
        <w:ind w:firstLine="0"/>
        <w:rPr>
          <w:rFonts w:ascii="Consolas" w:hAnsi="Consolas" w:eastAsia="Consolas" w:cs="Consolas"/>
          <w:noProof w:val="0"/>
          <w:sz w:val="22"/>
          <w:szCs w:val="22"/>
          <w:lang w:val="en-US"/>
        </w:rPr>
      </w:pPr>
      <w:r w:rsidRPr="51B6BEF6" w:rsidR="51B6BEF6">
        <w:rPr>
          <w:rFonts w:ascii="Consolas" w:hAnsi="Consolas" w:eastAsia="Consolas" w:cs="Consolas"/>
          <w:noProof w:val="0"/>
          <w:sz w:val="22"/>
          <w:szCs w:val="22"/>
          <w:lang w:val="en-US"/>
        </w:rPr>
        <w:t>npm</w:t>
      </w:r>
      <w:r w:rsidRPr="51B6BEF6" w:rsidR="51B6BEF6">
        <w:rPr>
          <w:rFonts w:ascii="Consolas" w:hAnsi="Consolas" w:eastAsia="Consolas" w:cs="Consolas"/>
          <w:noProof w:val="0"/>
          <w:sz w:val="22"/>
          <w:szCs w:val="22"/>
          <w:lang w:val="en-US"/>
        </w:rPr>
        <w:t xml:space="preserve"> start</w:t>
      </w:r>
    </w:p>
    <w:p w:rsidR="51B6BEF6" w:rsidP="51B6BEF6" w:rsidRDefault="51B6BEF6" w14:paraId="2C52DD87" w14:textId="43F97DAA">
      <w:pPr>
        <w:pStyle w:val="Heading3"/>
        <w:spacing w:before="281" w:beforeAutospacing="off" w:after="281" w:afterAutospacing="off"/>
      </w:pPr>
      <w:r w:rsidRPr="51B6BEF6" w:rsidR="51B6BEF6">
        <w:rPr>
          <w:rFonts w:ascii="Cambria" w:hAnsi="Cambria" w:eastAsia="Cambria" w:cs="Cambria"/>
          <w:b w:val="1"/>
          <w:bCs w:val="1"/>
          <w:noProof w:val="0"/>
          <w:sz w:val="28"/>
          <w:szCs w:val="28"/>
          <w:lang w:val="en-US"/>
        </w:rPr>
        <w:t>5. Usage Guide</w:t>
      </w:r>
    </w:p>
    <w:p w:rsidR="51B6BEF6" w:rsidP="51B6BEF6" w:rsidRDefault="51B6BEF6" w14:paraId="67205CBF" w14:textId="52FA7A32">
      <w:pPr>
        <w:pStyle w:val="ListParagraph"/>
        <w:numPr>
          <w:ilvl w:val="0"/>
          <w:numId w:val="14"/>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Start the Telegram bot by running the server.</w:t>
      </w:r>
    </w:p>
    <w:p w:rsidR="51B6BEF6" w:rsidP="51B6BEF6" w:rsidRDefault="51B6BEF6" w14:paraId="38137384" w14:textId="1C86AF98">
      <w:pPr>
        <w:pStyle w:val="ListParagraph"/>
        <w:numPr>
          <w:ilvl w:val="0"/>
          <w:numId w:val="14"/>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Send messages in Telegram to interact with the AI bot.</w:t>
      </w:r>
    </w:p>
    <w:p w:rsidR="51B6BEF6" w:rsidP="51B6BEF6" w:rsidRDefault="51B6BEF6" w14:paraId="08EA5F80" w14:textId="7F31F38F">
      <w:pPr>
        <w:pStyle w:val="ListParagraph"/>
        <w:numPr>
          <w:ilvl w:val="0"/>
          <w:numId w:val="14"/>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Upload files for analysis and AI-based insights.</w:t>
      </w:r>
    </w:p>
    <w:p w:rsidR="51B6BEF6" w:rsidP="51B6BEF6" w:rsidRDefault="51B6BEF6" w14:paraId="2BD3EE7B" w14:textId="02F554E2">
      <w:pPr>
        <w:pStyle w:val="ListParagraph"/>
        <w:numPr>
          <w:ilvl w:val="0"/>
          <w:numId w:val="14"/>
        </w:numPr>
        <w:spacing w:before="240" w:beforeAutospacing="off" w:after="240" w:afterAutospacing="off"/>
        <w:rPr>
          <w:rFonts w:ascii="Cambria" w:hAnsi="Cambria" w:eastAsia="Cambria" w:cs="Cambria"/>
          <w:noProof w:val="0"/>
          <w:sz w:val="24"/>
          <w:szCs w:val="24"/>
          <w:lang w:val="en-US"/>
        </w:rPr>
      </w:pPr>
      <w:r w:rsidRPr="51B6BEF6" w:rsidR="51B6BEF6">
        <w:rPr>
          <w:rFonts w:ascii="Cambria" w:hAnsi="Cambria" w:eastAsia="Cambria" w:cs="Cambria"/>
          <w:noProof w:val="0"/>
          <w:sz w:val="24"/>
          <w:szCs w:val="24"/>
          <w:lang w:val="en-US"/>
        </w:rPr>
        <w:t>The bot will analyze message sentiment and respond accordingly.</w:t>
      </w:r>
    </w:p>
    <w:p w:rsidR="51B6BEF6" w:rsidP="51B6BEF6" w:rsidRDefault="51B6BEF6" w14:paraId="766DD0FA" w14:textId="55516153">
      <w:pPr>
        <w:pStyle w:val="Heading3"/>
      </w:pPr>
      <w:r w:rsidRPr="51B6BEF6" w:rsidR="51B6BEF6">
        <w:rPr>
          <w:rFonts w:ascii="Cambria" w:hAnsi="Cambria" w:eastAsia="Cambria" w:cs="Cambria"/>
          <w:b w:val="1"/>
          <w:bCs w:val="1"/>
          <w:noProof w:val="0"/>
          <w:sz w:val="28"/>
          <w:szCs w:val="28"/>
          <w:lang w:val="en-US"/>
        </w:rPr>
        <w:t>6. File Structure Explanation</w:t>
      </w:r>
    </w:p>
    <w:p w:rsidR="51B6BEF6" w:rsidP="51B6BEF6" w:rsidRDefault="51B6BEF6" w14:paraId="70F667AB" w14:textId="6071ECE4">
      <w:pPr>
        <w:pStyle w:val="Normal"/>
        <w:rPr>
          <w:noProof w:val="0"/>
          <w:lang w:val="en-US"/>
        </w:rPr>
      </w:pPr>
    </w:p>
    <w:p w:rsidR="51B6BEF6" w:rsidP="51B6BEF6" w:rsidRDefault="51B6BEF6" w14:paraId="15587484" w14:textId="64105484">
      <w:pPr>
        <w:rPr>
          <w:sz w:val="24"/>
          <w:szCs w:val="24"/>
        </w:rPr>
      </w:pPr>
      <w:r w:rsidRPr="51B6BEF6" w:rsidR="51B6BEF6">
        <w:rPr>
          <w:sz w:val="24"/>
          <w:szCs w:val="24"/>
        </w:rPr>
        <w:t>Telegram-AI-Chatbot/</w:t>
      </w:r>
      <w:r>
        <w:br/>
      </w:r>
      <w:r w:rsidRPr="51B6BEF6" w:rsidR="51B6BEF6">
        <w:rPr>
          <w:sz w:val="24"/>
          <w:szCs w:val="24"/>
        </w:rPr>
        <w:t xml:space="preserve">│   </w:t>
      </w:r>
      <w:r w:rsidRPr="51B6BEF6" w:rsidR="51B6BEF6">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w:t>
      </w:r>
      <w:r w:rsidRPr="51B6BEF6" w:rsidR="51B6BEF6">
        <w:rPr>
          <w:rFonts w:ascii="Cambria" w:hAnsi="Cambria" w:eastAsia="Cambria" w:cs="Cambria"/>
          <w:noProof w:val="0"/>
          <w:sz w:val="24"/>
          <w:szCs w:val="24"/>
          <w:lang w:val="en-US"/>
        </w:rPr>
        <w:t xml:space="preserve"> </w:t>
      </w:r>
      <w:r w:rsidRPr="51B6BEF6" w:rsidR="51B6BEF6">
        <w:rPr>
          <w:sz w:val="24"/>
          <w:szCs w:val="24"/>
        </w:rPr>
        <w:t>── bot/</w:t>
      </w:r>
      <w:r>
        <w:br/>
      </w:r>
      <w:r w:rsidRPr="51B6BEF6" w:rsidR="51B6BEF6">
        <w:rPr>
          <w:sz w:val="24"/>
          <w:szCs w:val="24"/>
        </w:rPr>
        <w:t>│   ├── bot.js           # Main bot logic</w:t>
      </w:r>
      <w:r>
        <w:br/>
      </w:r>
      <w:r w:rsidRPr="51B6BEF6" w:rsidR="51B6BEF6">
        <w:rPr>
          <w:sz w:val="24"/>
          <w:szCs w:val="24"/>
        </w:rPr>
        <w:t>│   ├── fileAnalysices.js # File analysis module</w:t>
      </w:r>
      <w:r>
        <w:br/>
      </w:r>
      <w:r w:rsidRPr="51B6BEF6" w:rsidR="51B6BEF6">
        <w:rPr>
          <w:sz w:val="24"/>
          <w:szCs w:val="24"/>
        </w:rPr>
        <w:t>│   ├── gemini.js         # AI model integration</w:t>
      </w:r>
      <w:r>
        <w:br/>
      </w:r>
      <w:r w:rsidRPr="51B6BEF6" w:rsidR="51B6BEF6">
        <w:rPr>
          <w:sz w:val="24"/>
          <w:szCs w:val="24"/>
        </w:rPr>
        <w:t>│   ├── saveChat.js       # Chat storage module</w:t>
      </w:r>
      <w:r>
        <w:br/>
      </w:r>
      <w:r w:rsidRPr="51B6BEF6" w:rsidR="51B6BEF6">
        <w:rPr>
          <w:sz w:val="24"/>
          <w:szCs w:val="24"/>
        </w:rPr>
        <w:t>│   ├── webSearch.js      # Web search module</w:t>
      </w:r>
      <w:r>
        <w:br/>
      </w:r>
      <w:r w:rsidRPr="51B6BEF6" w:rsidR="51B6BEF6">
        <w:rPr>
          <w:sz w:val="24"/>
          <w:szCs w:val="24"/>
        </w:rPr>
        <w:t>│   ├── config/</w:t>
      </w:r>
      <w:r>
        <w:br/>
      </w:r>
      <w:r w:rsidRPr="51B6BEF6" w:rsidR="51B6BEF6">
        <w:rPr>
          <w:sz w:val="24"/>
          <w:szCs w:val="24"/>
        </w:rPr>
        <w:t>│   ├── config.js        # Configuration settings</w:t>
      </w:r>
      <w:r>
        <w:br/>
      </w:r>
      <w:r w:rsidRPr="51B6BEF6" w:rsidR="51B6BEF6">
        <w:rPr>
          <w:sz w:val="24"/>
          <w:szCs w:val="24"/>
        </w:rPr>
        <w:t>│   ├── models/</w:t>
      </w:r>
      <w:r>
        <w:br/>
      </w:r>
      <w:r w:rsidRPr="51B6BEF6" w:rsidR="51B6BEF6">
        <w:rPr>
          <w:sz w:val="24"/>
          <w:szCs w:val="24"/>
        </w:rPr>
        <w:t>│   ├── chatHistory.js   # Manages chat logs</w:t>
      </w:r>
      <w:r>
        <w:br/>
      </w:r>
      <w:r w:rsidRPr="51B6BEF6" w:rsidR="51B6BEF6">
        <w:rPr>
          <w:sz w:val="24"/>
          <w:szCs w:val="24"/>
        </w:rPr>
        <w:t>│   ├── fileMetadata.js  # Stores file-related data</w:t>
      </w:r>
      <w:r>
        <w:br/>
      </w:r>
      <w:r w:rsidRPr="51B6BEF6" w:rsidR="51B6BEF6">
        <w:rPr>
          <w:sz w:val="24"/>
          <w:szCs w:val="24"/>
        </w:rPr>
        <w:t>│   ├── user.js          # Manages user information</w:t>
      </w:r>
      <w:r>
        <w:br/>
      </w:r>
      <w:r w:rsidRPr="51B6BEF6" w:rsidR="51B6BEF6">
        <w:rPr>
          <w:sz w:val="24"/>
          <w:szCs w:val="24"/>
        </w:rPr>
        <w:t xml:space="preserve">│── </w:t>
      </w:r>
      <w:r w:rsidRPr="51B6BEF6" w:rsidR="51B6BEF6">
        <w:rPr>
          <w:sz w:val="24"/>
          <w:szCs w:val="24"/>
        </w:rPr>
        <w:t>server.mjs</w:t>
      </w:r>
      <w:r w:rsidRPr="51B6BEF6" w:rsidR="51B6BEF6">
        <w:rPr>
          <w:sz w:val="24"/>
          <w:szCs w:val="24"/>
        </w:rPr>
        <w:t xml:space="preserve">          # Entry point for the bot</w:t>
      </w:r>
      <w:r>
        <w:br/>
      </w:r>
      <w:r w:rsidRPr="51B6BEF6" w:rsidR="51B6BEF6">
        <w:rPr>
          <w:sz w:val="24"/>
          <w:szCs w:val="24"/>
        </w:rPr>
        <w:t>│── .env                # Environment variables</w:t>
      </w:r>
      <w:r>
        <w:br/>
      </w:r>
      <w:r w:rsidRPr="51B6BEF6" w:rsidR="51B6BEF6">
        <w:rPr>
          <w:sz w:val="24"/>
          <w:szCs w:val="24"/>
        </w:rPr>
        <w:t>│── .</w:t>
      </w:r>
      <w:r w:rsidRPr="51B6BEF6" w:rsidR="51B6BEF6">
        <w:rPr>
          <w:sz w:val="24"/>
          <w:szCs w:val="24"/>
        </w:rPr>
        <w:t>gitignore</w:t>
      </w:r>
      <w:r w:rsidRPr="51B6BEF6" w:rsidR="51B6BEF6">
        <w:rPr>
          <w:sz w:val="24"/>
          <w:szCs w:val="24"/>
        </w:rPr>
        <w:t xml:space="preserve">          # Files to ignore in Git</w:t>
      </w:r>
      <w:r>
        <w:br/>
      </w:r>
      <w:r w:rsidRPr="51B6BEF6" w:rsidR="51B6BEF6">
        <w:rPr>
          <w:sz w:val="24"/>
          <w:szCs w:val="24"/>
        </w:rPr>
        <w:t xml:space="preserve">│── </w:t>
      </w:r>
      <w:r w:rsidRPr="51B6BEF6" w:rsidR="51B6BEF6">
        <w:rPr>
          <w:sz w:val="24"/>
          <w:szCs w:val="24"/>
        </w:rPr>
        <w:t>package.json</w:t>
      </w:r>
      <w:r w:rsidRPr="51B6BEF6" w:rsidR="51B6BEF6">
        <w:rPr>
          <w:sz w:val="24"/>
          <w:szCs w:val="24"/>
        </w:rPr>
        <w:t xml:space="preserve">        # Project dependencies</w:t>
      </w:r>
      <w:r>
        <w:br/>
      </w:r>
      <w:r w:rsidRPr="51B6BEF6" w:rsidR="51B6BEF6">
        <w:rPr>
          <w:sz w:val="24"/>
          <w:szCs w:val="24"/>
        </w:rPr>
        <w:t>│── README.md           # Project documentation</w:t>
      </w:r>
    </w:p>
    <w:p w:rsidR="51B6BEF6" w:rsidP="51B6BEF6" w:rsidRDefault="51B6BEF6" w14:paraId="5A667CE6" w14:textId="587F5E8A">
      <w:pPr>
        <w:pStyle w:val="Heading3"/>
        <w:spacing w:before="281" w:beforeAutospacing="off" w:after="281" w:afterAutospacing="off"/>
      </w:pPr>
      <w:r w:rsidRPr="51B6BEF6" w:rsidR="51B6BEF6">
        <w:rPr>
          <w:rFonts w:ascii="Cambria" w:hAnsi="Cambria" w:eastAsia="Cambria" w:cs="Cambria"/>
          <w:b w:val="1"/>
          <w:bCs w:val="1"/>
          <w:noProof w:val="0"/>
          <w:sz w:val="28"/>
          <w:szCs w:val="28"/>
          <w:lang w:val="en-US"/>
        </w:rPr>
        <w:t>7. AI Usage in Development</w:t>
      </w:r>
    </w:p>
    <w:p w:rsidR="51B6BEF6" w:rsidP="51B6BEF6" w:rsidRDefault="51B6BEF6" w14:paraId="1EE454BB" w14:textId="11CC62A1">
      <w:pPr>
        <w:spacing w:before="240" w:beforeAutospacing="off" w:after="240" w:afterAutospacing="off"/>
      </w:pPr>
      <w:r w:rsidRPr="51B6BEF6" w:rsidR="51B6BEF6">
        <w:rPr>
          <w:rFonts w:ascii="Cambria" w:hAnsi="Cambria" w:eastAsia="Cambria" w:cs="Cambria"/>
          <w:noProof w:val="0"/>
          <w:sz w:val="22"/>
          <w:szCs w:val="22"/>
          <w:lang w:val="en-US"/>
        </w:rPr>
        <w:t>To enhance development efficiency, AI tools like GitHub Copilot and ChatGPT were used:</w:t>
      </w:r>
    </w:p>
    <w:p w:rsidR="51B6BEF6" w:rsidP="51B6BEF6" w:rsidRDefault="51B6BEF6" w14:paraId="656D492E" w14:textId="1F1E658F">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51B6BEF6" w:rsidR="51B6BEF6">
        <w:rPr>
          <w:rFonts w:ascii="Cambria" w:hAnsi="Cambria" w:eastAsia="Cambria" w:cs="Cambria"/>
          <w:b w:val="1"/>
          <w:bCs w:val="1"/>
          <w:noProof w:val="0"/>
          <w:sz w:val="22"/>
          <w:szCs w:val="22"/>
          <w:lang w:val="en-US"/>
        </w:rPr>
        <w:t>Boilerplate Code Generation:</w:t>
      </w:r>
      <w:r w:rsidRPr="51B6BEF6" w:rsidR="51B6BEF6">
        <w:rPr>
          <w:rFonts w:ascii="Cambria" w:hAnsi="Cambria" w:eastAsia="Cambria" w:cs="Cambria"/>
          <w:noProof w:val="0"/>
          <w:sz w:val="22"/>
          <w:szCs w:val="22"/>
          <w:lang w:val="en-US"/>
        </w:rPr>
        <w:t xml:space="preserve"> Used AI to generate base structure for files, reducing setup time.</w:t>
      </w:r>
    </w:p>
    <w:p w:rsidR="51B6BEF6" w:rsidP="51B6BEF6" w:rsidRDefault="51B6BEF6" w14:paraId="58FA337F" w14:textId="57735042">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51B6BEF6" w:rsidR="51B6BEF6">
        <w:rPr>
          <w:rFonts w:ascii="Cambria" w:hAnsi="Cambria" w:eastAsia="Cambria" w:cs="Cambria"/>
          <w:b w:val="1"/>
          <w:bCs w:val="1"/>
          <w:noProof w:val="0"/>
          <w:sz w:val="22"/>
          <w:szCs w:val="22"/>
          <w:lang w:val="en-US"/>
        </w:rPr>
        <w:t>Code Commenting:</w:t>
      </w:r>
      <w:r w:rsidRPr="51B6BEF6" w:rsidR="51B6BEF6">
        <w:rPr>
          <w:rFonts w:ascii="Cambria" w:hAnsi="Cambria" w:eastAsia="Cambria" w:cs="Cambria"/>
          <w:noProof w:val="0"/>
          <w:sz w:val="22"/>
          <w:szCs w:val="22"/>
          <w:lang w:val="en-US"/>
        </w:rPr>
        <w:t xml:space="preserve"> AI-assisted commenting for better readability and maintainability.</w:t>
      </w:r>
    </w:p>
    <w:p w:rsidR="51B6BEF6" w:rsidP="51B6BEF6" w:rsidRDefault="51B6BEF6" w14:paraId="4E2C7379" w14:textId="33E72AD9">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51B6BEF6" w:rsidR="51B6BEF6">
        <w:rPr>
          <w:rFonts w:ascii="Cambria" w:hAnsi="Cambria" w:eastAsia="Cambria" w:cs="Cambria"/>
          <w:b w:val="1"/>
          <w:bCs w:val="1"/>
          <w:noProof w:val="0"/>
          <w:sz w:val="22"/>
          <w:szCs w:val="22"/>
          <w:lang w:val="en-US"/>
        </w:rPr>
        <w:t>Feature Suggestions:</w:t>
      </w:r>
      <w:r w:rsidRPr="51B6BEF6" w:rsidR="51B6BEF6">
        <w:rPr>
          <w:rFonts w:ascii="Cambria" w:hAnsi="Cambria" w:eastAsia="Cambria" w:cs="Cambria"/>
          <w:noProof w:val="0"/>
          <w:sz w:val="22"/>
          <w:szCs w:val="22"/>
          <w:lang w:val="en-US"/>
        </w:rPr>
        <w:t xml:space="preserve"> </w:t>
      </w:r>
      <w:r w:rsidRPr="51B6BEF6" w:rsidR="51B6BEF6">
        <w:rPr>
          <w:rFonts w:ascii="Cambria" w:hAnsi="Cambria" w:eastAsia="Cambria" w:cs="Cambria"/>
          <w:noProof w:val="0"/>
          <w:sz w:val="22"/>
          <w:szCs w:val="22"/>
          <w:lang w:val="en-US"/>
        </w:rPr>
        <w:t>Leveraged</w:t>
      </w:r>
      <w:r w:rsidRPr="51B6BEF6" w:rsidR="51B6BEF6">
        <w:rPr>
          <w:rFonts w:ascii="Cambria" w:hAnsi="Cambria" w:eastAsia="Cambria" w:cs="Cambria"/>
          <w:noProof w:val="0"/>
          <w:sz w:val="22"/>
          <w:szCs w:val="22"/>
          <w:lang w:val="en-US"/>
        </w:rPr>
        <w:t xml:space="preserve"> AI to explore </w:t>
      </w:r>
      <w:r w:rsidRPr="51B6BEF6" w:rsidR="51B6BEF6">
        <w:rPr>
          <w:rFonts w:ascii="Cambria" w:hAnsi="Cambria" w:eastAsia="Cambria" w:cs="Cambria"/>
          <w:noProof w:val="0"/>
          <w:sz w:val="22"/>
          <w:szCs w:val="22"/>
          <w:lang w:val="en-US"/>
        </w:rPr>
        <w:t>additional</w:t>
      </w:r>
      <w:r w:rsidRPr="51B6BEF6" w:rsidR="51B6BEF6">
        <w:rPr>
          <w:rFonts w:ascii="Cambria" w:hAnsi="Cambria" w:eastAsia="Cambria" w:cs="Cambria"/>
          <w:noProof w:val="0"/>
          <w:sz w:val="22"/>
          <w:szCs w:val="22"/>
          <w:lang w:val="en-US"/>
        </w:rPr>
        <w:t xml:space="preserve"> features like sentiment analysis.</w:t>
      </w:r>
    </w:p>
    <w:p w:rsidR="51B6BEF6" w:rsidP="51B6BEF6" w:rsidRDefault="51B6BEF6" w14:paraId="20ED2D0B" w14:textId="4527A3B0">
      <w:pPr>
        <w:pStyle w:val="Normal"/>
        <w:spacing w:before="240" w:beforeAutospacing="off" w:after="240" w:afterAutospacing="off"/>
        <w:rPr>
          <w:rFonts w:ascii="Cambria" w:hAnsi="Cambria" w:eastAsia="Cambria" w:cs="Cambria"/>
          <w:noProof w:val="0"/>
          <w:sz w:val="22"/>
          <w:szCs w:val="22"/>
          <w:lang w:val="en-US"/>
        </w:rPr>
      </w:pPr>
    </w:p>
    <w:p w:rsidR="51B6BEF6" w:rsidP="51B6BEF6" w:rsidRDefault="51B6BEF6" w14:paraId="1EBECDFE" w14:textId="1D132ED3">
      <w:pPr>
        <w:pStyle w:val="Heading3"/>
        <w:spacing w:before="281" w:beforeAutospacing="off" w:after="281" w:afterAutospacing="off"/>
      </w:pPr>
      <w:r w:rsidRPr="51B6BEF6" w:rsidR="51B6BEF6">
        <w:rPr>
          <w:rFonts w:ascii="Cambria" w:hAnsi="Cambria" w:eastAsia="Cambria" w:cs="Cambria"/>
          <w:b w:val="1"/>
          <w:bCs w:val="1"/>
          <w:noProof w:val="0"/>
          <w:sz w:val="28"/>
          <w:szCs w:val="28"/>
          <w:lang w:val="en-US"/>
        </w:rPr>
        <w:t>8. Contributors &amp; Contact Info</w:t>
      </w:r>
    </w:p>
    <w:p w:rsidR="51B6BEF6" w:rsidP="51B6BEF6" w:rsidRDefault="51B6BEF6" w14:paraId="1309D66E" w14:textId="4F8BD5DE">
      <w:pPr>
        <w:pStyle w:val="ListParagraph"/>
        <w:numPr>
          <w:ilvl w:val="0"/>
          <w:numId w:val="16"/>
        </w:numPr>
        <w:spacing w:before="240" w:beforeAutospacing="off" w:after="240" w:afterAutospacing="off"/>
        <w:rPr>
          <w:rFonts w:ascii="Cambria" w:hAnsi="Cambria" w:eastAsia="Cambria" w:cs="Cambria"/>
          <w:noProof w:val="0"/>
          <w:sz w:val="22"/>
          <w:szCs w:val="22"/>
          <w:lang w:val="en-US"/>
        </w:rPr>
      </w:pPr>
      <w:r w:rsidRPr="51B6BEF6" w:rsidR="51B6BEF6">
        <w:rPr>
          <w:rFonts w:ascii="Cambria" w:hAnsi="Cambria" w:eastAsia="Cambria" w:cs="Cambria"/>
          <w:b w:val="1"/>
          <w:bCs w:val="1"/>
          <w:noProof w:val="0"/>
          <w:sz w:val="22"/>
          <w:szCs w:val="22"/>
          <w:lang w:val="en-US"/>
        </w:rPr>
        <w:t>Developer:</w:t>
      </w:r>
      <w:r w:rsidRPr="51B6BEF6" w:rsidR="51B6BEF6">
        <w:rPr>
          <w:rFonts w:ascii="Cambria" w:hAnsi="Cambria" w:eastAsia="Cambria" w:cs="Cambria"/>
          <w:noProof w:val="0"/>
          <w:sz w:val="22"/>
          <w:szCs w:val="22"/>
          <w:lang w:val="en-US"/>
        </w:rPr>
        <w:t xml:space="preserve"> Yogesh Saini</w:t>
      </w:r>
    </w:p>
    <w:p w:rsidR="51B6BEF6" w:rsidP="51B6BEF6" w:rsidRDefault="51B6BEF6" w14:paraId="5C4DB515" w14:textId="797383FA">
      <w:pPr>
        <w:pStyle w:val="ListParagraph"/>
        <w:numPr>
          <w:ilvl w:val="0"/>
          <w:numId w:val="16"/>
        </w:numPr>
        <w:spacing w:before="240" w:beforeAutospacing="off" w:after="240" w:afterAutospacing="off"/>
        <w:rPr>
          <w:rFonts w:ascii="Cambria" w:hAnsi="Cambria" w:eastAsia="Cambria" w:cs="Cambria"/>
          <w:noProof w:val="0"/>
          <w:sz w:val="22"/>
          <w:szCs w:val="22"/>
          <w:lang w:val="en-US"/>
        </w:rPr>
      </w:pPr>
      <w:r w:rsidRPr="51B6BEF6" w:rsidR="51B6BEF6">
        <w:rPr>
          <w:rFonts w:ascii="Cambria" w:hAnsi="Cambria" w:eastAsia="Cambria" w:cs="Cambria"/>
          <w:b w:val="1"/>
          <w:bCs w:val="1"/>
          <w:noProof w:val="0"/>
          <w:sz w:val="22"/>
          <w:szCs w:val="22"/>
          <w:lang w:val="en-US"/>
        </w:rPr>
        <w:t>GitHub Repository:</w:t>
      </w:r>
      <w:r w:rsidRPr="51B6BEF6" w:rsidR="51B6BEF6">
        <w:rPr>
          <w:rFonts w:ascii="Cambria" w:hAnsi="Cambria" w:eastAsia="Cambria" w:cs="Cambria"/>
          <w:noProof w:val="0"/>
          <w:sz w:val="22"/>
          <w:szCs w:val="22"/>
          <w:lang w:val="en-US"/>
        </w:rPr>
        <w:t xml:space="preserve"> </w:t>
      </w:r>
      <w:hyperlink r:id="Rf2ecefe9de824866">
        <w:r w:rsidRPr="51B6BEF6" w:rsidR="51B6BEF6">
          <w:rPr>
            <w:rStyle w:val="Hyperlink"/>
            <w:rFonts w:ascii="Cambria" w:hAnsi="Cambria" w:eastAsia="Cambria" w:cs="Cambria"/>
            <w:noProof w:val="0"/>
            <w:sz w:val="22"/>
            <w:szCs w:val="22"/>
            <w:lang w:val="en-US"/>
          </w:rPr>
          <w:t>Telegram-AI-Chatbot</w:t>
        </w:r>
      </w:hyperlink>
    </w:p>
    <w:p w:rsidR="51B6BEF6" w:rsidP="51B6BEF6" w:rsidRDefault="51B6BEF6" w14:paraId="6C51D659" w14:textId="11A9CAAB">
      <w:pPr>
        <w:pStyle w:val="ListParagraph"/>
        <w:numPr>
          <w:ilvl w:val="0"/>
          <w:numId w:val="16"/>
        </w:numPr>
        <w:spacing w:before="240" w:beforeAutospacing="off" w:after="240" w:afterAutospacing="off"/>
        <w:rPr>
          <w:rFonts w:ascii="Cambria" w:hAnsi="Cambria" w:eastAsia="Cambria" w:cs="Cambria"/>
          <w:noProof w:val="0"/>
          <w:sz w:val="22"/>
          <w:szCs w:val="22"/>
          <w:lang w:val="en-US"/>
        </w:rPr>
      </w:pPr>
      <w:r w:rsidRPr="51B6BEF6" w:rsidR="51B6BEF6">
        <w:rPr>
          <w:rFonts w:ascii="Cambria" w:hAnsi="Cambria" w:eastAsia="Cambria" w:cs="Cambria"/>
          <w:b w:val="1"/>
          <w:bCs w:val="1"/>
          <w:noProof w:val="0"/>
          <w:sz w:val="22"/>
          <w:szCs w:val="22"/>
          <w:lang w:val="en-US"/>
        </w:rPr>
        <w:t>Contact Email:</w:t>
      </w:r>
      <w:r w:rsidRPr="51B6BEF6" w:rsidR="51B6BEF6">
        <w:rPr>
          <w:rFonts w:ascii="Cambria" w:hAnsi="Cambria" w:eastAsia="Cambria" w:cs="Cambria"/>
          <w:noProof w:val="0"/>
          <w:sz w:val="22"/>
          <w:szCs w:val="22"/>
          <w:lang w:val="en-US"/>
        </w:rPr>
        <w:t xml:space="preserve"> </w:t>
      </w:r>
      <w:hyperlink r:id="Rbcd33f298dc147de">
        <w:r w:rsidRPr="51B6BEF6" w:rsidR="51B6BEF6">
          <w:rPr>
            <w:rStyle w:val="Hyperlink"/>
            <w:rFonts w:ascii="Cambria" w:hAnsi="Cambria" w:eastAsia="Cambria" w:cs="Cambria"/>
            <w:noProof w:val="0"/>
            <w:sz w:val="22"/>
            <w:szCs w:val="22"/>
            <w:lang w:val="en-US"/>
          </w:rPr>
          <w:t>yogesh.saini</w:t>
        </w:r>
        <w:r w:rsidRPr="51B6BEF6" w:rsidR="51B6BEF6">
          <w:rPr>
            <w:rStyle w:val="Hyperlink"/>
            <w:rFonts w:ascii="Cambria" w:hAnsi="Cambria" w:eastAsia="Cambria" w:cs="Cambria"/>
            <w:noProof w:val="0"/>
            <w:sz w:val="22"/>
            <w:szCs w:val="22"/>
            <w:lang w:val="en-US"/>
          </w:rPr>
          <w:t>4002@gmail.com</w:t>
        </w:r>
      </w:hyperlink>
    </w:p>
    <w:p w:rsidR="51B6BEF6" w:rsidP="51B6BEF6" w:rsidRDefault="51B6BEF6" w14:paraId="1BFBE8EE" w14:textId="29D42D40">
      <w:pPr>
        <w:pStyle w:val="ListParagraph"/>
        <w:numPr>
          <w:ilvl w:val="0"/>
          <w:numId w:val="16"/>
        </w:numPr>
        <w:spacing w:before="240" w:beforeAutospacing="off" w:after="240" w:afterAutospacing="off"/>
        <w:rPr>
          <w:rFonts w:ascii="Cambria" w:hAnsi="Cambria" w:eastAsia="Cambria" w:cs="Cambria"/>
          <w:noProof w:val="0"/>
          <w:sz w:val="22"/>
          <w:szCs w:val="22"/>
          <w:lang w:val="en-US"/>
        </w:rPr>
      </w:pPr>
      <w:r w:rsidRPr="51B6BEF6" w:rsidR="51B6BEF6">
        <w:rPr>
          <w:b w:val="1"/>
          <w:bCs w:val="1"/>
          <w:noProof w:val="0"/>
          <w:lang w:val="en-US"/>
        </w:rPr>
        <w:t>Contact Number:</w:t>
      </w:r>
      <w:r w:rsidRPr="51B6BEF6" w:rsidR="51B6BEF6">
        <w:rPr>
          <w:noProof w:val="0"/>
          <w:lang w:val="en-US"/>
        </w:rPr>
        <w:t xml:space="preserve"> +91 8852983794</w:t>
      </w:r>
    </w:p>
    <w:p w:rsidR="51B6BEF6" w:rsidP="51B6BEF6" w:rsidRDefault="51B6BEF6" w14:paraId="736E7E7E" w14:textId="2CC90732">
      <w:pPr>
        <w:pStyle w:val="ListParagraph"/>
        <w:numPr>
          <w:ilvl w:val="0"/>
          <w:numId w:val="16"/>
        </w:numPr>
        <w:suppressLineNumbers w:val="0"/>
        <w:bidi w:val="0"/>
        <w:spacing w:before="240" w:beforeAutospacing="off" w:after="240" w:afterAutospacing="off" w:line="276" w:lineRule="auto"/>
        <w:ind w:left="720" w:right="0" w:hanging="360"/>
        <w:jc w:val="left"/>
        <w:rPr>
          <w:rFonts w:ascii="Cambria" w:hAnsi="Cambria" w:eastAsia="Cambria" w:cs="Cambria"/>
          <w:noProof w:val="0"/>
          <w:sz w:val="22"/>
          <w:szCs w:val="22"/>
          <w:lang w:val="en-US"/>
        </w:rPr>
      </w:pPr>
      <w:r w:rsidRPr="51B6BEF6" w:rsidR="51B6BEF6">
        <w:rPr>
          <w:rFonts w:ascii="Cambria" w:hAnsi="Cambria" w:eastAsia="Cambria" w:cs="Cambria"/>
          <w:noProof w:val="0"/>
          <w:sz w:val="22"/>
          <w:szCs w:val="22"/>
          <w:lang w:val="en-US"/>
        </w:rPr>
        <w:t xml:space="preserve">Loom Video: </w:t>
      </w:r>
      <w:hyperlink r:id="R0e45ab4555a949a8">
        <w:r w:rsidRPr="51B6BEF6" w:rsidR="51B6BEF6">
          <w:rPr>
            <w:rStyle w:val="Hyperlink"/>
            <w:rFonts w:ascii="Cambria" w:hAnsi="Cambria" w:eastAsia="Cambria" w:cs="Cambria"/>
            <w:noProof w:val="0"/>
            <w:sz w:val="22"/>
            <w:szCs w:val="22"/>
            <w:lang w:val="en-US"/>
          </w:rPr>
          <w:t>Loom</w:t>
        </w:r>
        <w:r w:rsidRPr="51B6BEF6" w:rsidR="51B6BEF6">
          <w:rPr>
            <w:rStyle w:val="Hyperlink"/>
            <w:rFonts w:ascii="Cambria" w:hAnsi="Cambria" w:eastAsia="Cambria" w:cs="Cambria"/>
            <w:noProof w:val="0"/>
            <w:sz w:val="22"/>
            <w:szCs w:val="22"/>
            <w:lang w:val="en-US"/>
          </w:rPr>
          <w:t xml:space="preserve"> video here</w:t>
        </w:r>
      </w:hyperlink>
    </w:p>
    <w:p w:rsidR="51B6BEF6" w:rsidRDefault="51B6BEF6" w14:paraId="249EE259" w14:textId="60FC957B"/>
    <w:sectPr w:rsidRPr="0006063C" w:rsidR="00FC693F" w:rsidSect="00034616">
      <w:pgSz w:w="12240" w:h="15840" w:orient="portrait"/>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7">
    <w:nsid w:val="131d50b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ea234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3928c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d14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039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6f77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b06e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5e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895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1B6B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8ED16BC-2A9F-485C-B059-AE492ED1BE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51B6BEF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https://github.com/Saini-Yogesh/Telegram-AI-Chatbot.git" TargetMode="External" Id="R1e2f986f0ee740da" /><Relationship Type="http://schemas.openxmlformats.org/officeDocument/2006/relationships/hyperlink" Target="https://github.com/Saini-Yogesh/Telegram-AI-Chatbot" TargetMode="External" Id="Rf2ecefe9de824866" /><Relationship Type="http://schemas.openxmlformats.org/officeDocument/2006/relationships/hyperlink" Target="mailto:yogesh.saini4002@gmail.com" TargetMode="External" Id="Rbcd33f298dc147de" /><Relationship Type="http://schemas.openxmlformats.org/officeDocument/2006/relationships/hyperlink" Target="https://www.loom.com/share/445a484d8c9c4e2fa3ebe2330567e23d?sid=196e19bb-788d-418e-8b64-e78f200d47ab" TargetMode="External" Id="R0e45ab4555a949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YOGESH SAINI</lastModifiedBy>
  <revision>2</revision>
  <dcterms:created xsi:type="dcterms:W3CDTF">2013-12-23T23:15:00.0000000Z</dcterms:created>
  <dcterms:modified xsi:type="dcterms:W3CDTF">2025-01-30T16:15:02.5675767Z</dcterms:modified>
  <category/>
</coreProperties>
</file>